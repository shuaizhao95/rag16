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关于组织推荐2022年度山东省中小企业公共服务示范平台的通知</w:t>
      </w:r>
    </w:p>
    <w:p/>
    <w:p>
      <w:r>
        <w:t>各区、市民营经济（中小企业）主管部门：</w:t>
      </w:r>
    </w:p>
    <w:p>
      <w:r>
        <w:t>根据山东省工业和信息化厅《关于组织申报2022年度山东省中小企业公共服务示范平台的通知》和《山东省中小企业公共服务示范平台认定管理办法》（鲁工信发〔2020〕4号，以下简称《管理办法》）要求，现就组织推荐2022年度山东省中小企业公共服务示范平台（以下简称省级示范平台）有关事项通知如下：</w:t>
      </w:r>
    </w:p>
    <w:p>
      <w:r>
        <w:t>一、请各区、市民营经济（中小企业）主管部门认真组织推荐符合条件的市级示范平台申报省级示范平台，对其申报材料进行认真审核、服务业绩进行测评和现场核查，并提出推荐意见。</w:t>
      </w:r>
    </w:p>
    <w:p>
      <w:r>
        <w:t>二、省级示范平台认定有效期三年，2019年认定的省级示范平台可自愿重新申报。</w:t>
      </w:r>
    </w:p>
    <w:p>
      <w:r>
        <w:t>三、请各区、市民营经济（中小企业）主管部门于10月28日前将正式推荐文件（附汇总表）、推荐表和推荐单位申报材料（纸质材料胶装，一式一份）及电子版（word、PDF版各一份）报送市民营经济发展局创业创新服务处。有关表格和申报材料按《管理办法》要求填写。</w:t>
      </w:r>
    </w:p>
    <w:p>
      <w:r>
        <w:t>联系电话：55583227、85912657</w:t>
      </w:r>
    </w:p>
    <w:p>
      <w:r>
        <w:t>材料报送地址：青岛市市南区延安三路129号（金艺大厦11楼）1108房间</w:t>
      </w:r>
    </w:p>
    <w:p>
      <w:r>
        <w:t>附件：1.山东省中小企业公共服务示范平台汇总表</w:t>
      </w:r>
    </w:p>
    <w:p>
      <w:r>
        <w:t>2.山东省中小企业公共服务示范平台推荐表</w:t>
      </w:r>
    </w:p>
    <w:p>
      <w:r>
        <w:t>3.山东省中小企业公共服务示范平台申请报告</w:t>
      </w:r>
    </w:p>
    <w:p>
      <w:r>
        <w:t>4.山东省中小企业公共服务示范平台认定管理办法</w:t>
      </w:r>
    </w:p>
    <w:p>
      <w:r>
        <w:t>青岛市民营经济发展局</w:t>
      </w:r>
    </w:p>
    <w:p>
      <w:r>
        <w:t>2022年10月14日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