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关于组织开展2022年度国家级科技企业孵化器申报工作的通知</w:t>
      </w:r>
    </w:p>
    <w:p/>
    <w:p>
      <w:r>
        <w:t>各区（市、功能区）科技主管部门，各有关单位：</w:t>
      </w:r>
    </w:p>
    <w:p>
      <w:r>
        <w:t>根据《科技部火炬中心关于开展2022年度国家级科技企业孵化器申报工作的通知》（国科火字〔2022〕194号，以下简称《通知》，附件1），市科技局组织开展2022年度国家级科技企业孵化器申报工作。现将有关事项通知如下。</w:t>
      </w:r>
    </w:p>
    <w:p>
      <w:r>
        <w:t>一、参加本年度申报的孵化机构须满足《科技企业孵化器管理办法》（国科发区〔2018〕300号，附件2）和《通知》中规定的相关条件。</w:t>
      </w:r>
    </w:p>
    <w:p>
      <w:r>
        <w:t>二、本年度国家级科技企业孵化器申报采用网上申报方式，申报机构登录“科技创业孵化机构信息服务系统”（https://tyrz.chinatorch.org.cn/hjismp/a/login#fhqqy）在线填报相关信息。登陆账号密码与科技企业孵化器火炬统计账号密码一致。</w:t>
      </w:r>
    </w:p>
    <w:p>
      <w:r>
        <w:t>三、请各区（市、功能区）科技主管部门组织辖区内有关孵化机构进行申报，对申报材料进行初步审核及实地核查，并于2022年12月1日17:00前将推荐材料纸质版送至市孵化器协会（市北区郑州路53号青科大高性能聚合物研究院315室），推荐材料电子版发送至邮箱：qdsbia@163.com。逾期不再受理。推荐材料包括：</w:t>
      </w:r>
    </w:p>
    <w:p>
      <w:r>
        <w:t>1.《2022年度申报国家级科技企业孵化器推荐表》（附件3），区（市、功能区）科技主管部门填写并加盖公章，一式2份；</w:t>
      </w:r>
    </w:p>
    <w:p>
      <w:r>
        <w:t>2.《国家级科技企业孵化器申报书》，申报机构在线填报完成后，下载打印并加盖公章，一式4份。</w:t>
      </w:r>
    </w:p>
    <w:p>
      <w:r>
        <w:t>附件: 附件1：科技部火炬中心关于开展2022年度国家级科技企业孵化器申报工作的通知.pdf</w:t>
      </w:r>
    </w:p>
    <w:p>
      <w:r>
        <w:t>附件2：科技企业孵化器管理办法.pdf</w:t>
      </w:r>
    </w:p>
    <w:p>
      <w:r>
        <w:t>附件3：2022年度申报国家级科技企业孵化器推荐表.docx</w:t>
      </w:r>
    </w:p>
    <w:p/>
    <w:p>
      <w:r>
        <w:t>青岛市科学技术局</w:t>
      </w:r>
    </w:p>
    <w:p>
      <w:r>
        <w:t>2022年11月25日</w:t>
      </w:r>
    </w:p>
    <w:p>
      <w:r>
        <w:t>（联系人:市孵化器协会    王文颖    电话：18561928806</w:t>
      </w:r>
    </w:p>
    <w:p>
      <w:r>
        <w:t>市科技局创新孵化处 郑雯      电话：85911343）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